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Git and RStudio Guidance</w:t>
      </w:r>
    </w:p>
    <w:p>
      <w:r>
        <w:t>### What is `git push --set-upstream origin gc1` Doing?</w:t>
      </w:r>
    </w:p>
    <w:p>
      <w:r>
        <w:t>The error message you're encountering occurs because the branch `gc1` that you created and are currently on does not have an upstream branch configured. To understand this better, let's break down what’s happening:</w:t>
      </w:r>
    </w:p>
    <w:p>
      <w:r>
        <w:t>#### 1. Creating a Branch Locally:</w:t>
      </w:r>
    </w:p>
    <w:p>
      <w:r>
        <w:t>When you create a new branch locally using:</w:t>
      </w:r>
    </w:p>
    <w:p>
      <w:r>
        <w:t>`git checkout -b gc1` or `git switch -c gc1`, you are creating a branch named `gc1` in your local repository. This branch does not automatically know where it should push or pull changes from because it has no associated upstream branch in the remote repository (e.g., on GitHub or GitLab).</w:t>
      </w:r>
    </w:p>
    <w:p>
      <w:r>
        <w:t>#### 2. Upstream Branch:</w:t>
      </w:r>
    </w:p>
    <w:p>
      <w:r>
        <w:t>An upstream branch (also known as a tracking branch) is a remote branch that your local branch is linked to. When a branch has an upstream set, Git knows where to push your changes when you run `git push`, and from where to pull updates when you run `git pull`.</w:t>
      </w:r>
    </w:p>
    <w:p>
      <w:r>
        <w:t>#### 3. The Error Explanation:</w:t>
      </w:r>
    </w:p>
    <w:p>
      <w:r>
        <w:t>When you try to push your new `gc1` branch to the remote repository by simply running:</w:t>
      </w:r>
    </w:p>
    <w:p>
      <w:r>
        <w:t>`git push`, Git doesn’t know where to push the branch because it isn’t yet associated with any remote branch. That’s why you get the error message:</w:t>
      </w:r>
    </w:p>
    <w:p>
      <w:r>
        <w:t>```fatal: The current branch gc1 has no upstream branch.```</w:t>
      </w:r>
    </w:p>
    <w:p>
      <w:r>
        <w:t>#### 4. What `git push --set-upstream origin gc1` Does:</w:t>
      </w:r>
    </w:p>
    <w:p>
      <w:r>
        <w:t>This command does two things:</w:t>
      </w:r>
    </w:p>
    <w:p>
      <w:r>
        <w:t>- **Pushes the Branch to the Remote:** It pushes your local `gc1` branch to the remote repository (e.g., `origin`).</w:t>
      </w:r>
    </w:p>
    <w:p>
      <w:r>
        <w:t>- **Sets the Upstream Branch:** It sets the upstream branch for `gc1` to be the `gc1` branch on the `origin` remote. This means that from now on, your local `gc1` branch will know that it should push to and pull from `origin/gc1` by default.</w:t>
      </w:r>
    </w:p>
    <w:p>
      <w:r>
        <w:t>```bash</w:t>
      </w:r>
    </w:p>
    <w:p>
      <w:r>
        <w:t>git push --set-upstream origin gc1</w:t>
      </w:r>
    </w:p>
    <w:p>
      <w:r>
        <w:t>```</w:t>
      </w:r>
    </w:p>
    <w:p>
      <w:r>
        <w:t>This command pushes your `gc1` branch to `origin`, creates a branch called `gc1` in the remote repository if it doesn’t already exist, and sets up tracking between your local `gc1` and the remote `gc1`. After running this command, you can simply use `git push` and `git pull` without needing to specify the remote and branch name each time.</w:t>
      </w:r>
    </w:p>
    <w:p>
      <w:r>
        <w:t>#### 5. Why It’s Needed:</w:t>
      </w:r>
    </w:p>
    <w:p>
      <w:r>
        <w:t>The upstream branch is necessary for Git to know where to send (push) your changes and from where to retrieve (pull) updates. Without this link, Git would have no way of automatically managing this interaction, requiring you to specify the remote and branch explicitly every time you push or pull.</w:t>
      </w:r>
    </w:p>
    <w:p>
      <w:r>
        <w:t>### In Summary:</w:t>
      </w:r>
    </w:p>
    <w:p>
      <w:r>
        <w:t>- **`git push --set-upstream origin gc1`**: Pushes your local `gc1` branch to the remote `origin`, creates `origin/gc1` on the remote if it doesn’t exist, and sets `origin/gc1` as the upstream branch for `gc1`.</w:t>
      </w:r>
    </w:p>
    <w:p>
      <w:r>
        <w:t>- **Why It’s Needed**: It links your local branch with the remote branch, allowing you to use simple `git push` and `git pull` commands without specifying where to push or pull from each time.</w:t>
      </w:r>
    </w:p>
    <w:p>
      <w:r>
        <w:t>### Will `git push --set-upstream origin gc1` Work Later?</w:t>
      </w:r>
    </w:p>
    <w:p>
      <w:r>
        <w:t>Once you have set the upstream branch using the command:</w:t>
      </w:r>
    </w:p>
    <w:p>
      <w:r>
        <w:t>`git push --set-upstream origin gc1`, you don't need to use this command again for the `gc1` branch. From that point on, you can simply use:</w:t>
      </w:r>
    </w:p>
    <w:p>
      <w:r>
        <w:t>`git push` or `git pull`, and these commands will automatically push to or pull from the `origin/gc1` branch on the remote repository.</w:t>
      </w:r>
    </w:p>
    <w:p>
      <w:r>
        <w:t>#### Why You Can Use `git push` in the Future:</w:t>
      </w:r>
    </w:p>
    <w:p>
      <w:r>
        <w:t>- **Upstream Branch Set:** The `--set-upstream` option establishes a tracking relationship between your local branch (`gc1`) and the corresponding remote branch (`origin/gc1`). This relationship is stored in your Git configuration, so Git knows that whenever you run `git push` or `git pull` on the `gc1` branch, it should interact with `origin/gc1`.</w:t>
      </w:r>
    </w:p>
    <w:p>
      <w:r>
        <w:t>### Will Using the Upstream Push Work Later? Will It Cause Problems?</w:t>
      </w:r>
    </w:p>
    <w:p>
      <w:r>
        <w:t>Using the `--set-upstream` option with `git push` to establish an upstream branch is a standard practice and won't cause any problems later. In fact, it simplifies your workflow for future pushes and pulls on that branch.</w:t>
      </w:r>
    </w:p>
    <w:p>
      <w:r>
        <w:t>#### Why It Won't Cause Problems:</w:t>
      </w:r>
    </w:p>
    <w:p>
      <w:r>
        <w:t>1. **One-Time Setup:** The upstream configuration is a one-time setup for each branch. Once it's established, it remains in place unless you explicitly change it or delete the branch. This configuration tells Git where to push and pull by default, so you won't need to specify the remote and branch each time.</w:t>
      </w:r>
    </w:p>
    <w:p>
      <w:r>
        <w:t>2. **No Conflicts:** Setting the upstream branch doesn’t introduce any conflicts or issues. It simply creates a link between your local branch and the corresponding remote branch, making it easier to work with that branch.</w:t>
      </w:r>
    </w:p>
    <w:p>
      <w:r>
        <w:t>3. **Flexibility:** If you ever need to push to a different remote or branch, you can still do so by specifying the desired remote and branch explicitly in your `git push` command (e.g., `git push origin another-branch`). The upstream setting won't interfere with this.</w:t>
      </w:r>
    </w:p>
    <w:p>
      <w:r>
        <w:t>### Long-Term Workflow:</w:t>
      </w:r>
    </w:p>
    <w:p>
      <w:r>
        <w:t>- **Smooth Workflow:** With the upstream set, your workflow becomes smoother because you can just use `git push` or `git pull` without extra arguments, and Git will automatically interact with the correct remote branch.</w:t>
      </w:r>
    </w:p>
    <w:p>
      <w:r>
        <w:t>- **Changing Upstream:** If you ever need to change the upstream branch for any reason, you can use the command:</w:t>
      </w:r>
    </w:p>
    <w:p>
      <w:r>
        <w:t>```bash</w:t>
      </w:r>
    </w:p>
    <w:p>
      <w:r>
        <w:t>git branch --set-upstream-to=origin/new-branch</w:t>
      </w:r>
    </w:p>
    <w:p>
      <w:r>
        <w:t>```</w:t>
      </w:r>
    </w:p>
    <w:p>
      <w:r>
        <w:t>This allows you to update the tracking branch if needed.</w:t>
      </w:r>
    </w:p>
    <w:p>
      <w:r>
        <w:t>### Conclusion:</w:t>
      </w:r>
    </w:p>
    <w:p>
      <w:r>
        <w:t>Using the upstream push (`git push --set-upstream origin gc1`) is a beneficial and common practice that won't cause any issues later. It simplifies your Git operations by setting a default remote branch for future pushes and pulls.</w:t>
      </w:r>
    </w:p>
    <w:p>
      <w:r>
        <w:t>### What Does `origin` Mean?</w:t>
      </w:r>
    </w:p>
    <w:p>
      <w:r>
        <w:t>In Git, `origin` is the default name given to the remote repository from which you cloned your local repository or the remote repository you push to and pull from by default.</w:t>
      </w:r>
    </w:p>
    <w:p>
      <w:r>
        <w:t>### Key Points About `origin`:</w:t>
      </w:r>
    </w:p>
    <w:p>
      <w:r>
        <w:t>1. **Default Remote Name:** When you clone a repository, Git automatically sets up a remote named `origin` that points to the repository you cloned from. This remote acts as a reference to the original repository on the server (e.g., GitHub, GitLab, Bitbucket).</w:t>
      </w:r>
    </w:p>
    <w:p>
      <w:r>
        <w:t>2. **Common Operations:**</w:t>
      </w:r>
    </w:p>
    <w:p>
      <w:r>
        <w:t xml:space="preserve">   - `git pull origin main`: Fetches and integrates changes from the `main` branch of the remote repository named `origin`.</w:t>
      </w:r>
    </w:p>
    <w:p>
      <w:r>
        <w:t xml:space="preserve">   - `git push origin gc1`: Pushes the `gc1` branch from your local repository to the `origin` remote.</w:t>
      </w:r>
    </w:p>
    <w:p>
      <w:r>
        <w:t xml:space="preserve">   - `git fetch origin`: Downloads changes from the `origin` remote but does not merge them into your current branch.</w:t>
      </w:r>
    </w:p>
    <w:p>
      <w:r>
        <w:t>3. **Multiple Remotes:** While `origin` is the default name, you can have multiple remotes in a single Git repository, each with different names. For example, you might have one remote called `origin` (the primary repository) and another called `upstream` (a reference to the original source repository if you're working on a forked project).</w:t>
      </w:r>
    </w:p>
    <w:p>
      <w:r>
        <w:t>4. **Customizable:** The name `origin` is just a convention. You can rename it or add other remotes with different names. For example, you can rename `origin` to something else if it better suits your workflow.</w:t>
      </w:r>
    </w:p>
    <w:p>
      <w:r>
        <w:t>### Example:</w:t>
      </w:r>
    </w:p>
    <w:p>
      <w:r>
        <w:t>- If you run `git remote -v`, you'll see something like this:</w:t>
      </w:r>
    </w:p>
    <w:p>
      <w:r>
        <w:t>```bash</w:t>
      </w:r>
    </w:p>
    <w:p>
      <w:r>
        <w:t>origin  https://github.com/user/repository.git (fetch)</w:t>
      </w:r>
    </w:p>
    <w:p>
      <w:r>
        <w:t>origin  https://github.com/user/repository.git (push)</w:t>
      </w:r>
    </w:p>
    <w:p>
      <w:r>
        <w:t>```</w:t>
      </w:r>
    </w:p>
    <w:p>
      <w:r>
        <w:t>This shows that `origin` points to the repository located at `https://github.com/user/repository.git`.</w:t>
      </w:r>
    </w:p>
    <w:p>
      <w:r>
        <w:t>### Summary:</w:t>
      </w:r>
    </w:p>
    <w:p>
      <w:r>
        <w:t>`origin` is the default name for the remote repository you cloned from or push to. It serves as a shorthand reference to that remote, simplifying your Git commands by allowing you to use `origin` instead of the full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